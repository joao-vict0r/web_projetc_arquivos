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9910"/>
      </w:tblGrid>
      <w:tr>
        <w:trPr>
          <w:trHeight w:hRule="exact" w:val="302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Data;Valor Total (R$)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2025-06-02 00:00:00;62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2025-06-05 00:00:00;54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2025-06-11 00:00:00;27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2025-06-14 00:00:00;112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2025-06-16 00:00:00;848</w:t>
            </w:r>
          </w:p>
        </w:tc>
      </w:tr>
      <w:tr>
        <w:trPr>
          <w:trHeight w:hRule="exact" w:val="298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2025-06-17 00:00:00;358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2025-06-18 00:00:00;282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2025-06-19 00:00:00;696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2025-06-21 00:00:00;14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2025-06-22 00:00:00;424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2025-06-23 00:00:00;721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2025-06-24 00:00:00;55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2025-06-25 00:00:00;832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2025-06-26 00:00:00;2061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2025-06-27 00:00:00;244</w:t>
            </w:r>
          </w:p>
        </w:tc>
      </w:tr>
      <w:tr>
        <w:trPr>
          <w:trHeight w:hRule="exact" w:val="30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2025-06-28 00:00:00;85</w:t>
            </w:r>
          </w:p>
        </w:tc>
      </w:tr>
      <w:tr>
        <w:trPr>
          <w:trHeight w:hRule="exact" w:val="280"/>
        </w:trPr>
        <w:tc>
          <w:tcPr>
            <w:tcW w:type="dxa" w:w="595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4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2025-06-30 00:00:00;28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78" w:right="1440" w:bottom="1440" w:left="5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